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 1!</w:t>
        <w:br/>
        <w:t>Hello World 2!</w:t>
        <w:br/>
        <w:t>Hello World (Variable)</w:t>
        <w:br/>
        <w:t>Hello World 3!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